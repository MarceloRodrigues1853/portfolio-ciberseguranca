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2F0F5" w14:textId="77777777" w:rsidR="00B23F05" w:rsidRDefault="00000000">
      <w:pPr>
        <w:pStyle w:val="Ttulo1"/>
      </w:pPr>
      <w:r>
        <w:t>Aplicar filtros a consultas SQL</w:t>
      </w:r>
    </w:p>
    <w:p w14:paraId="29329E4D" w14:textId="77777777" w:rsidR="00B23F05" w:rsidRDefault="00000000">
      <w:pPr>
        <w:pStyle w:val="Ttulo2"/>
      </w:pPr>
      <w:r>
        <w:t>Descrição do Projeto</w:t>
      </w:r>
    </w:p>
    <w:p w14:paraId="15EFCBC3" w14:textId="77777777" w:rsidR="00B23F05" w:rsidRDefault="00000000">
      <w:r>
        <w:t>Este projeto demonstra a aplicação de filtros em consultas SQL para investigar possíveis incidentes de segurança em um ambiente corporativo. As consultas abordam o uso de operadores AND, OR, NOT, LIKE, e filtros de datas e horários para refinar os resultados de acordo com cenários específicos.</w:t>
      </w:r>
    </w:p>
    <w:p w14:paraId="2B68BEE0" w14:textId="77777777" w:rsidR="00B23F05" w:rsidRDefault="00000000">
      <w:pPr>
        <w:pStyle w:val="Ttulo2"/>
      </w:pPr>
      <w:r>
        <w:t>Etapa 1 - Recuperar tentativas de login com falha após o horário comercial</w:t>
      </w:r>
    </w:p>
    <w:p w14:paraId="6C6F5257" w14:textId="77777777" w:rsidR="00B23F05" w:rsidRDefault="00000000">
      <w:r>
        <w:t>Consulta criada para identificar todas as tentativas de login com falha (success = 0) que ocorreram após as 18:00. Isso foi feito filtrando pela coluna 'login_time' e usando condição lógica AND.</w:t>
      </w:r>
    </w:p>
    <w:p w14:paraId="05B6D1F0" w14:textId="77777777" w:rsidR="00B23F05" w:rsidRDefault="00000000">
      <w:r>
        <w:t>Consulta SQL:</w:t>
      </w:r>
    </w:p>
    <w:p w14:paraId="51A0A141" w14:textId="77777777" w:rsidR="00B23F05" w:rsidRDefault="00000000">
      <w:r>
        <w:t>SELECT * FROM log_in_attempts</w:t>
      </w:r>
      <w:r>
        <w:br/>
        <w:t>WHERE success = 0 AND login_time &gt; '18:00:00';</w:t>
      </w:r>
    </w:p>
    <w:p w14:paraId="1A5715E1" w14:textId="77777777" w:rsidR="00B23F05" w:rsidRDefault="00000000">
      <w:r>
        <w:rPr>
          <w:noProof/>
        </w:rPr>
        <w:drawing>
          <wp:inline distT="0" distB="0" distL="0" distR="0" wp14:anchorId="67900D34" wp14:editId="1C576A8B">
            <wp:extent cx="4572000" cy="3006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155C" w14:textId="77777777" w:rsidR="00B23F05" w:rsidRDefault="00000000">
      <w:pPr>
        <w:pStyle w:val="Ttulo2"/>
      </w:pPr>
      <w:r>
        <w:t>Etapa 2 - Recuperar tentativas de login em datas específicas</w:t>
      </w:r>
    </w:p>
    <w:p w14:paraId="04131BE1" w14:textId="77777777" w:rsidR="00B23F05" w:rsidRDefault="00000000">
      <w:r>
        <w:t>Consulta criada para identificar todas as tentativas de login que ocorreram em 2022-05-09 ou 2022-05-08, utilizando o operador OR na coluna 'login_date'.</w:t>
      </w:r>
    </w:p>
    <w:p w14:paraId="6C2135B7" w14:textId="77777777" w:rsidR="00B23F05" w:rsidRDefault="00000000">
      <w:r>
        <w:t>Consulta SQL:</w:t>
      </w:r>
    </w:p>
    <w:p w14:paraId="5116A969" w14:textId="77777777" w:rsidR="00B23F05" w:rsidRDefault="00000000">
      <w:r>
        <w:t>SELECT * FROM log_in_attempts</w:t>
      </w:r>
      <w:r>
        <w:br/>
        <w:t>WHERE login_date = '2022-05-09' OR login_date = '2022-05-08';</w:t>
      </w:r>
    </w:p>
    <w:p w14:paraId="6D6E0BC4" w14:textId="77777777" w:rsidR="00B23F05" w:rsidRDefault="00000000">
      <w:r>
        <w:rPr>
          <w:noProof/>
        </w:rPr>
        <w:lastRenderedPageBreak/>
        <w:drawing>
          <wp:inline distT="0" distB="0" distL="0" distR="0" wp14:anchorId="609F2A7D" wp14:editId="5559D6AA">
            <wp:extent cx="3886200" cy="3681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2.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297" cy="36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4A40" w14:textId="77777777" w:rsidR="00B23F05" w:rsidRDefault="00000000">
      <w:r>
        <w:rPr>
          <w:noProof/>
        </w:rPr>
        <w:drawing>
          <wp:inline distT="0" distB="0" distL="0" distR="0" wp14:anchorId="5E36BAED" wp14:editId="1D7AEC9B">
            <wp:extent cx="3867150" cy="36659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2.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462" cy="367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5065" w14:textId="77777777" w:rsidR="00B23F05" w:rsidRDefault="00000000">
      <w:pPr>
        <w:pStyle w:val="Ttulo2"/>
      </w:pPr>
      <w:r>
        <w:lastRenderedPageBreak/>
        <w:t>Etapa 3 - Recuperar tentativas de login fora do México</w:t>
      </w:r>
    </w:p>
    <w:p w14:paraId="75E7EFAE" w14:textId="77777777" w:rsidR="00B23F05" w:rsidRDefault="00000000">
      <w:r>
        <w:t>Consulta criada para identificar tentativas de login cuja coluna 'country' não contém 'MEX' ou 'MEXICO', utilizando o operador NOT LIKE com curingas (%).</w:t>
      </w:r>
    </w:p>
    <w:p w14:paraId="5DE2E0DE" w14:textId="77777777" w:rsidR="00B23F05" w:rsidRDefault="00000000">
      <w:r>
        <w:t>Consulta SQL:</w:t>
      </w:r>
    </w:p>
    <w:p w14:paraId="63D98BD3" w14:textId="77777777" w:rsidR="00B23F05" w:rsidRDefault="00000000">
      <w:r>
        <w:t>SELECT * FROM log_in_attempts</w:t>
      </w:r>
      <w:r>
        <w:br/>
        <w:t>WHERE country NOT LIKE '%MEX%';</w:t>
      </w:r>
    </w:p>
    <w:p w14:paraId="2BD5FC10" w14:textId="77777777" w:rsidR="00B23F05" w:rsidRDefault="00000000">
      <w:r>
        <w:rPr>
          <w:noProof/>
        </w:rPr>
        <w:drawing>
          <wp:inline distT="0" distB="0" distL="0" distR="0" wp14:anchorId="4F7BC020" wp14:editId="7906A14F">
            <wp:extent cx="4793870" cy="46958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3.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206" cy="471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C68E" w14:textId="77777777" w:rsidR="00B23F05" w:rsidRDefault="00000000">
      <w:r>
        <w:rPr>
          <w:noProof/>
        </w:rPr>
        <w:lastRenderedPageBreak/>
        <w:drawing>
          <wp:inline distT="0" distB="0" distL="0" distR="0" wp14:anchorId="1702F478" wp14:editId="00CCED30">
            <wp:extent cx="5255057" cy="49720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3.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947" cy="49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3AC9" w14:textId="77777777" w:rsidR="00AF1CA8" w:rsidRDefault="00AF1CA8"/>
    <w:p w14:paraId="3C09B318" w14:textId="77777777" w:rsidR="00AF1CA8" w:rsidRDefault="00AF1CA8"/>
    <w:p w14:paraId="1C552023" w14:textId="50B408C7" w:rsidR="00B23F05" w:rsidRDefault="00000000">
      <w:pPr>
        <w:pStyle w:val="Ttulo2"/>
      </w:pPr>
      <w:r>
        <w:t xml:space="preserve">Etapa 4 -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funcionários</w:t>
      </w:r>
      <w:proofErr w:type="spellEnd"/>
      <w:r>
        <w:t xml:space="preserve"> em Marketing</w:t>
      </w:r>
    </w:p>
    <w:p w14:paraId="08BE9D6F" w14:textId="77777777" w:rsidR="00B23F05" w:rsidRDefault="00000000">
      <w:r>
        <w:t>Consulta criada para listar funcionários do departamento de Marketing, cujo campo 'department' contém 'Marketing', e que trabalham no edifício East, filtrando com LIKE 'East%'.</w:t>
      </w:r>
    </w:p>
    <w:p w14:paraId="13AA6014" w14:textId="77777777" w:rsidR="00B23F05" w:rsidRDefault="00000000">
      <w:r>
        <w:t>Consulta SQL:</w:t>
      </w:r>
    </w:p>
    <w:p w14:paraId="0A348DF3" w14:textId="77777777" w:rsidR="00B23F05" w:rsidRDefault="00000000">
      <w:r>
        <w:t>SELECT * FROM employees</w:t>
      </w:r>
      <w:r>
        <w:br/>
        <w:t>WHERE department LIKE '%Marketing%' AND office LIKE 'East%';</w:t>
      </w:r>
    </w:p>
    <w:p w14:paraId="1D365CF9" w14:textId="77777777" w:rsidR="00B23F05" w:rsidRDefault="00000000">
      <w:r>
        <w:rPr>
          <w:noProof/>
        </w:rPr>
        <w:lastRenderedPageBreak/>
        <w:drawing>
          <wp:inline distT="0" distB="0" distL="0" distR="0" wp14:anchorId="51D5067B" wp14:editId="18C30E39">
            <wp:extent cx="4133850" cy="401253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328" cy="402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910D" w14:textId="77777777" w:rsidR="00B23F05" w:rsidRDefault="00000000">
      <w:r>
        <w:rPr>
          <w:noProof/>
        </w:rPr>
        <w:drawing>
          <wp:inline distT="0" distB="0" distL="0" distR="0" wp14:anchorId="1CA0E48A" wp14:editId="40646D02">
            <wp:extent cx="4200525" cy="39152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4.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547" cy="393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7C56" w14:textId="77777777" w:rsidR="00B23F05" w:rsidRDefault="00000000">
      <w:pPr>
        <w:pStyle w:val="Ttulo2"/>
      </w:pPr>
      <w:r>
        <w:lastRenderedPageBreak/>
        <w:t>Etapa 5 - Recuperar funcionários em Finanças ou Vendas</w:t>
      </w:r>
    </w:p>
    <w:p w14:paraId="7AD4B632" w14:textId="77777777" w:rsidR="00B23F05" w:rsidRDefault="00000000">
      <w:r>
        <w:t>Consulta criada para listar funcionários cujo 'department' contenha 'Finance' ou 'Sales', utilizando o operador OR.</w:t>
      </w:r>
    </w:p>
    <w:p w14:paraId="4D5E9CE4" w14:textId="77777777" w:rsidR="00B23F05" w:rsidRDefault="00000000">
      <w:r>
        <w:t>Consulta SQL:</w:t>
      </w:r>
    </w:p>
    <w:p w14:paraId="41B5B311" w14:textId="77777777" w:rsidR="00B23F05" w:rsidRDefault="00000000">
      <w:r>
        <w:t>SELECT * FROM employees</w:t>
      </w:r>
      <w:r>
        <w:br/>
        <w:t>WHERE department LIKE '%Finance%' OR department LIKE '%Sales%';</w:t>
      </w:r>
    </w:p>
    <w:p w14:paraId="72A35DA7" w14:textId="77777777" w:rsidR="00B23F05" w:rsidRDefault="00000000">
      <w:r>
        <w:rPr>
          <w:noProof/>
        </w:rPr>
        <w:drawing>
          <wp:inline distT="0" distB="0" distL="0" distR="0" wp14:anchorId="4C8D4E19" wp14:editId="63F9F0DE">
            <wp:extent cx="4572000" cy="43957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EE50" w14:textId="77777777" w:rsidR="00AF1CA8" w:rsidRDefault="00AF1CA8"/>
    <w:p w14:paraId="6D4DC30D" w14:textId="77777777" w:rsidR="00AF1CA8" w:rsidRDefault="00AF1CA8"/>
    <w:p w14:paraId="004CBEA4" w14:textId="77777777" w:rsidR="00B23F05" w:rsidRDefault="00000000">
      <w:pPr>
        <w:pStyle w:val="Ttulo2"/>
      </w:pPr>
      <w:r>
        <w:t>Etapa 6 - Recuperar todos os funcionários que não estão em TI</w:t>
      </w:r>
    </w:p>
    <w:p w14:paraId="1B3A4D82" w14:textId="77777777" w:rsidR="00B23F05" w:rsidRDefault="00000000">
      <w:r>
        <w:t>Consulta criada para listar funcionários cujo 'department' não contenha 'Information Technology', utilizando o operador NOT LIKE.</w:t>
      </w:r>
    </w:p>
    <w:p w14:paraId="26BC22FC" w14:textId="77777777" w:rsidR="00B23F05" w:rsidRDefault="00000000">
      <w:r>
        <w:t>Consulta SQL:</w:t>
      </w:r>
    </w:p>
    <w:p w14:paraId="1A96EC99" w14:textId="77777777" w:rsidR="00B23F05" w:rsidRDefault="00000000">
      <w:r>
        <w:t>SELECT * FROM employees</w:t>
      </w:r>
      <w:r>
        <w:br/>
        <w:t>WHERE department NOT LIKE '%Information Technology%';</w:t>
      </w:r>
    </w:p>
    <w:p w14:paraId="2AFF7543" w14:textId="77777777" w:rsidR="00B23F05" w:rsidRDefault="00000000">
      <w:r>
        <w:rPr>
          <w:noProof/>
        </w:rPr>
        <w:lastRenderedPageBreak/>
        <w:drawing>
          <wp:inline distT="0" distB="0" distL="0" distR="0" wp14:anchorId="069A620C" wp14:editId="2BC95282">
            <wp:extent cx="4619071" cy="4448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6.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19" cy="44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505A" w14:textId="77777777" w:rsidR="00B23F05" w:rsidRDefault="00000000">
      <w:r w:rsidRPr="00AF1CA8">
        <w:rPr>
          <w:noProof/>
          <w:u w:val="single"/>
        </w:rPr>
        <w:lastRenderedPageBreak/>
        <w:drawing>
          <wp:inline distT="0" distB="0" distL="0" distR="0" wp14:anchorId="5EFB6B7B" wp14:editId="0D9BAD93">
            <wp:extent cx="4810125" cy="46306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6.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2562" cy="463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4B55" w14:textId="77777777" w:rsidR="00B23F05" w:rsidRDefault="00000000">
      <w:pPr>
        <w:pStyle w:val="Ttulo2"/>
      </w:pPr>
      <w:r>
        <w:t>Resumo</w:t>
      </w:r>
    </w:p>
    <w:p w14:paraId="3E83F663" w14:textId="77777777" w:rsidR="00B23F05" w:rsidRDefault="00000000">
      <w:r>
        <w:t>Durante esta atividade, foram criadas e aplicadas consultas SQL para investigar incidentes de segurança e obter informações específicas sobre funcionários e tentativas de login. Os operadores AND, OR, NOT, o uso de LIKE para padrões e filtros de datas e horários foram aplicados para refinar os resultados.</w:t>
      </w:r>
    </w:p>
    <w:sectPr w:rsidR="00B23F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685062">
    <w:abstractNumId w:val="8"/>
  </w:num>
  <w:num w:numId="2" w16cid:durableId="15929055">
    <w:abstractNumId w:val="6"/>
  </w:num>
  <w:num w:numId="3" w16cid:durableId="676615050">
    <w:abstractNumId w:val="5"/>
  </w:num>
  <w:num w:numId="4" w16cid:durableId="1661621399">
    <w:abstractNumId w:val="4"/>
  </w:num>
  <w:num w:numId="5" w16cid:durableId="1935816204">
    <w:abstractNumId w:val="7"/>
  </w:num>
  <w:num w:numId="6" w16cid:durableId="1868247840">
    <w:abstractNumId w:val="3"/>
  </w:num>
  <w:num w:numId="7" w16cid:durableId="1409811154">
    <w:abstractNumId w:val="2"/>
  </w:num>
  <w:num w:numId="8" w16cid:durableId="972296819">
    <w:abstractNumId w:val="1"/>
  </w:num>
  <w:num w:numId="9" w16cid:durableId="165564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1CA8"/>
    <w:rsid w:val="00B23F05"/>
    <w:rsid w:val="00B47730"/>
    <w:rsid w:val="00CB0664"/>
    <w:rsid w:val="00D31D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618AEA"/>
  <w14:defaultImageDpi w14:val="300"/>
  <w15:docId w15:val="{5C5C76E9-FD19-4465-80B1-8C6250A1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Marcelo Rodrigues</cp:lastModifiedBy>
  <cp:revision>2</cp:revision>
  <dcterms:created xsi:type="dcterms:W3CDTF">2013-12-23T23:15:00Z</dcterms:created>
  <dcterms:modified xsi:type="dcterms:W3CDTF">2025-08-12T18:41:00Z</dcterms:modified>
  <cp:category/>
</cp:coreProperties>
</file>